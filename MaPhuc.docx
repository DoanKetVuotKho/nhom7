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A4A07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- Ma A Phúc</w:t>
      </w:r>
      <w:bookmarkStart w:id="0" w:name="_GoBack"/>
      <w:bookmarkEnd w:id="0"/>
    </w:p>
    <w:p w14:paraId="79AB51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060E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3A414B"/>
    <w:rsid w:val="5F70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qFormat/>
    <w:uiPriority w:val="0"/>
    <w:pPr>
      <w:tabs>
        <w:tab w:val="left" w:leader="dot" w:pos="5460"/>
      </w:tabs>
    </w:pPr>
    <w:rPr>
      <w:rFonts w:asciiTheme="minorAscii" w:hAnsiTheme="minorAscii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2025-03-27T01:35:00Z</dcterms:created>
  <dc:creator>Admin</dc:creator>
  <cp:lastModifiedBy>Admin</cp:lastModifiedBy>
  <dcterms:modified xsi:type="dcterms:W3CDTF">2025-03-27T01:36:07Z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51F4687EDF804C24B5BB2726358F9623_11</vt:lpwstr>
  </property>
</Properties>
</file>